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1F5DE" w14:textId="41D37490" w:rsidR="008E50F6" w:rsidRPr="008E50F6" w:rsidRDefault="008E50F6" w:rsidP="008E50F6">
      <w:pPr>
        <w:pStyle w:val="Heading1"/>
        <w:jc w:val="center"/>
        <w:rPr>
          <w:color w:val="auto"/>
          <w:sz w:val="40"/>
          <w:szCs w:val="40"/>
          <w:lang w:val="en-GB"/>
        </w:rPr>
      </w:pPr>
      <w:r w:rsidRPr="008E50F6">
        <w:rPr>
          <w:color w:val="auto"/>
          <w:sz w:val="40"/>
          <w:szCs w:val="40"/>
          <w:lang w:val="en-GB"/>
        </w:rPr>
        <w:t>Lab Assignment 1: Spinning Up React Native App</w:t>
      </w:r>
      <w:r>
        <w:rPr>
          <w:color w:val="auto"/>
          <w:sz w:val="40"/>
          <w:szCs w:val="40"/>
          <w:lang w:val="en-GB"/>
        </w:rPr>
        <w:t xml:space="preserve"> Ahmad Baker</w:t>
      </w:r>
    </w:p>
    <w:p w14:paraId="16A751F6" w14:textId="77777777" w:rsidR="00003F0A" w:rsidRPr="008E50F6" w:rsidRDefault="00000000">
      <w:pPr>
        <w:pStyle w:val="Heading2"/>
        <w:rPr>
          <w:color w:val="auto"/>
        </w:rPr>
      </w:pPr>
      <w:r w:rsidRPr="008E50F6">
        <w:rPr>
          <w:color w:val="auto"/>
        </w:rPr>
        <w:t>System Requirements</w:t>
      </w:r>
    </w:p>
    <w:p w14:paraId="2C000FD4" w14:textId="77777777" w:rsidR="00003F0A" w:rsidRDefault="00000000">
      <w:r>
        <w:t>Document specifications of the system being used for React Native development:</w:t>
      </w:r>
    </w:p>
    <w:p w14:paraId="196BFA1B" w14:textId="77777777" w:rsidR="00003F0A" w:rsidRDefault="00000000">
      <w:r>
        <w:t>CPU: Intel i5 or equivalent (minimum recommended)</w:t>
      </w:r>
    </w:p>
    <w:p w14:paraId="5E66993A" w14:textId="77777777" w:rsidR="00003F0A" w:rsidRDefault="00000000">
      <w:r>
        <w:t>RAM: 8 GB or more</w:t>
      </w:r>
    </w:p>
    <w:p w14:paraId="2111217C" w14:textId="77777777" w:rsidR="00003F0A" w:rsidRDefault="00000000">
      <w:r>
        <w:t>Operating System: Windows 10 or later</w:t>
      </w:r>
    </w:p>
    <w:p w14:paraId="293E5C9A" w14:textId="77777777" w:rsidR="00003F0A" w:rsidRPr="008E50F6" w:rsidRDefault="00000000">
      <w:pPr>
        <w:pStyle w:val="Heading2"/>
        <w:rPr>
          <w:color w:val="auto"/>
        </w:rPr>
      </w:pPr>
      <w:r w:rsidRPr="008E50F6">
        <w:rPr>
          <w:color w:val="auto"/>
        </w:rPr>
        <w:t>Installation Instructions</w:t>
      </w:r>
    </w:p>
    <w:p w14:paraId="58734F85" w14:textId="77777777" w:rsidR="00003F0A" w:rsidRDefault="00000000">
      <w:r>
        <w:t>Step-by-step instructions for installing the necessary tools and dependencies:</w:t>
      </w:r>
    </w:p>
    <w:p w14:paraId="5ABE7768" w14:textId="77777777" w:rsidR="00003F0A" w:rsidRDefault="00000000">
      <w:r>
        <w:t>1. Install Node.js from the official website (https://nodejs.org/).</w:t>
      </w:r>
    </w:p>
    <w:p w14:paraId="57F7C5AB" w14:textId="77777777" w:rsidR="00003F0A" w:rsidRDefault="00000000">
      <w:r>
        <w:t>2. Install React Native CLI globally using the command:</w:t>
      </w:r>
    </w:p>
    <w:p w14:paraId="576718BF" w14:textId="77777777" w:rsidR="00003F0A" w:rsidRDefault="00000000">
      <w:r>
        <w:t xml:space="preserve">   </w:t>
      </w:r>
      <w:r w:rsidRPr="008E50F6">
        <w:rPr>
          <w:color w:val="0070C0"/>
        </w:rPr>
        <w:t>npm install -g react-native-cli</w:t>
      </w:r>
    </w:p>
    <w:p w14:paraId="292D393F" w14:textId="77777777" w:rsidR="00003F0A" w:rsidRPr="008E50F6" w:rsidRDefault="00000000">
      <w:pPr>
        <w:pStyle w:val="Heading2"/>
        <w:rPr>
          <w:color w:val="auto"/>
        </w:rPr>
      </w:pPr>
      <w:r w:rsidRPr="008E50F6">
        <w:rPr>
          <w:color w:val="auto"/>
        </w:rPr>
        <w:t>Configuration Steps</w:t>
      </w:r>
    </w:p>
    <w:p w14:paraId="46F9E1E7" w14:textId="77777777" w:rsidR="00003F0A" w:rsidRDefault="00000000">
      <w:r>
        <w:t>Detail any necessary configuration steps required to set up the framework:</w:t>
      </w:r>
    </w:p>
    <w:p w14:paraId="7B5C47B6" w14:textId="77777777" w:rsidR="00003F0A" w:rsidRDefault="00000000">
      <w:r>
        <w:t>1. Set the environment variable for ANDROID_HOME to your Android SDK path.</w:t>
      </w:r>
    </w:p>
    <w:p w14:paraId="1E38076E" w14:textId="77777777" w:rsidR="00003F0A" w:rsidRDefault="00000000">
      <w:r>
        <w:t>2. Add the following paths to your system PATH variable:</w:t>
      </w:r>
    </w:p>
    <w:p w14:paraId="6681D99B" w14:textId="77777777" w:rsidR="00003F0A" w:rsidRPr="008E50F6" w:rsidRDefault="00000000">
      <w:pPr>
        <w:rPr>
          <w:color w:val="0070C0"/>
        </w:rPr>
      </w:pPr>
      <w:r>
        <w:t xml:space="preserve"> </w:t>
      </w:r>
      <w:r w:rsidRPr="008E50F6">
        <w:rPr>
          <w:color w:val="0070C0"/>
        </w:rPr>
        <w:t xml:space="preserve">  - %ANDROID_HOME%\tools</w:t>
      </w:r>
    </w:p>
    <w:p w14:paraId="1E85F690" w14:textId="77777777" w:rsidR="00003F0A" w:rsidRPr="008E50F6" w:rsidRDefault="00000000">
      <w:pPr>
        <w:rPr>
          <w:color w:val="0070C0"/>
        </w:rPr>
      </w:pPr>
      <w:r w:rsidRPr="008E50F6">
        <w:rPr>
          <w:color w:val="0070C0"/>
        </w:rPr>
        <w:t xml:space="preserve">   - %ANDROID_HOME%\platform-tools</w:t>
      </w:r>
    </w:p>
    <w:p w14:paraId="1450B155" w14:textId="77777777" w:rsidR="00003F0A" w:rsidRPr="008E50F6" w:rsidRDefault="00000000">
      <w:pPr>
        <w:pStyle w:val="Heading2"/>
        <w:rPr>
          <w:color w:val="auto"/>
        </w:rPr>
      </w:pPr>
      <w:r w:rsidRPr="008E50F6">
        <w:rPr>
          <w:color w:val="auto"/>
        </w:rPr>
        <w:t>Project Creation</w:t>
      </w:r>
    </w:p>
    <w:p w14:paraId="76AFB423" w14:textId="77777777" w:rsidR="00003F0A" w:rsidRDefault="00000000">
      <w:r>
        <w:t>Outline the steps involved in creating a new project:</w:t>
      </w:r>
    </w:p>
    <w:p w14:paraId="4D9E8DA3" w14:textId="77777777" w:rsidR="00003F0A" w:rsidRDefault="00000000">
      <w:r>
        <w:t>1. Open a command prompt and navigate to your desired project directory.</w:t>
      </w:r>
    </w:p>
    <w:p w14:paraId="56AC87D8" w14:textId="77777777" w:rsidR="00003F0A" w:rsidRDefault="00000000">
      <w:r>
        <w:t>2. Create a new project by running the command:</w:t>
      </w:r>
    </w:p>
    <w:p w14:paraId="33E45D4F" w14:textId="77777777" w:rsidR="00003F0A" w:rsidRDefault="00000000">
      <w:r>
        <w:t xml:space="preserve">   </w:t>
      </w:r>
      <w:r w:rsidRPr="008E50F6">
        <w:rPr>
          <w:color w:val="0070C0"/>
        </w:rPr>
        <w:t>npx react-native init IncredibleTodoListApp</w:t>
      </w:r>
    </w:p>
    <w:p w14:paraId="5ADC727E" w14:textId="77777777" w:rsidR="00003F0A" w:rsidRPr="008E50F6" w:rsidRDefault="00000000">
      <w:pPr>
        <w:pStyle w:val="Heading2"/>
        <w:rPr>
          <w:color w:val="auto"/>
        </w:rPr>
      </w:pPr>
      <w:r w:rsidRPr="008E50F6">
        <w:rPr>
          <w:color w:val="auto"/>
        </w:rPr>
        <w:t>Running the Project</w:t>
      </w:r>
    </w:p>
    <w:p w14:paraId="562140F6" w14:textId="77777777" w:rsidR="00003F0A" w:rsidRDefault="00000000">
      <w:r>
        <w:t>Detail how to run the project in an Android Device Simulator:</w:t>
      </w:r>
    </w:p>
    <w:p w14:paraId="54C5FA81" w14:textId="77777777" w:rsidR="00003F0A" w:rsidRDefault="00000000">
      <w:r>
        <w:t>1. Start Android Studio and open the AVD Manager.</w:t>
      </w:r>
    </w:p>
    <w:p w14:paraId="4A27F83C" w14:textId="77777777" w:rsidR="00003F0A" w:rsidRDefault="00000000">
      <w:r>
        <w:lastRenderedPageBreak/>
        <w:t>2. Create and launch a virtual device.</w:t>
      </w:r>
    </w:p>
    <w:p w14:paraId="7A6AF9AC" w14:textId="77777777" w:rsidR="00003F0A" w:rsidRDefault="00000000">
      <w:r>
        <w:t>3. Navigate to your project directory in the command prompt.</w:t>
      </w:r>
    </w:p>
    <w:p w14:paraId="74F9408E" w14:textId="77777777" w:rsidR="00003F0A" w:rsidRDefault="00000000">
      <w:r>
        <w:t>4. Run the project with the command:</w:t>
      </w:r>
    </w:p>
    <w:p w14:paraId="192E7835" w14:textId="77777777" w:rsidR="00003F0A" w:rsidRPr="008E50F6" w:rsidRDefault="00000000">
      <w:pPr>
        <w:rPr>
          <w:color w:val="0070C0"/>
        </w:rPr>
      </w:pPr>
      <w:r w:rsidRPr="008E50F6">
        <w:rPr>
          <w:color w:val="0070C0"/>
        </w:rPr>
        <w:t xml:space="preserve">   npx react-native run-android</w:t>
      </w:r>
    </w:p>
    <w:p w14:paraId="26C63D08" w14:textId="77777777" w:rsidR="00003F0A" w:rsidRPr="008E50F6" w:rsidRDefault="00000000">
      <w:pPr>
        <w:pStyle w:val="Heading2"/>
        <w:rPr>
          <w:color w:val="auto"/>
        </w:rPr>
      </w:pPr>
      <w:r w:rsidRPr="008E50F6">
        <w:rPr>
          <w:color w:val="auto"/>
        </w:rPr>
        <w:t>Troubleshooting</w:t>
      </w:r>
    </w:p>
    <w:p w14:paraId="1E202317" w14:textId="77777777" w:rsidR="00003F0A" w:rsidRDefault="00000000">
      <w:r>
        <w:t>Include information on how to troubleshoot common issues:</w:t>
      </w:r>
    </w:p>
    <w:p w14:paraId="51EEF243" w14:textId="77777777" w:rsidR="00003F0A" w:rsidRDefault="00000000">
      <w:r>
        <w:t>1. Ensure all dependencies are installed correctly.</w:t>
      </w:r>
    </w:p>
    <w:p w14:paraId="56D0C410" w14:textId="77777777" w:rsidR="00003F0A" w:rsidRDefault="00000000">
      <w:r>
        <w:t>2. If you encounter build errors, check your SDK version and configuration.</w:t>
      </w:r>
    </w:p>
    <w:p w14:paraId="21FE7DD8" w14:textId="77777777" w:rsidR="00003F0A" w:rsidRDefault="00000000">
      <w:r>
        <w:t>3. For debugging, use the command:</w:t>
      </w:r>
    </w:p>
    <w:p w14:paraId="7B85AA38" w14:textId="28532A33" w:rsidR="008E50F6" w:rsidRPr="008E50F6" w:rsidRDefault="00000000" w:rsidP="008E50F6">
      <w:pPr>
        <w:rPr>
          <w:color w:val="0070C0"/>
        </w:rPr>
      </w:pPr>
      <w:r>
        <w:t xml:space="preserve">   </w:t>
      </w:r>
      <w:r w:rsidRPr="008E50F6">
        <w:rPr>
          <w:color w:val="0070C0"/>
        </w:rPr>
        <w:t>npx react-native log-android</w:t>
      </w:r>
      <w:r w:rsidR="008E50F6">
        <w:rPr>
          <w:color w:val="0070C0"/>
        </w:rPr>
        <w:t xml:space="preserve"> or </w:t>
      </w:r>
      <w:r w:rsidR="008E50F6" w:rsidRPr="008E50F6">
        <w:rPr>
          <w:color w:val="0070C0"/>
        </w:rPr>
        <w:t>npx react-native doctor</w:t>
      </w:r>
    </w:p>
    <w:p w14:paraId="0400E721" w14:textId="77777777" w:rsidR="00003F0A" w:rsidRPr="008E50F6" w:rsidRDefault="00000000">
      <w:pPr>
        <w:pStyle w:val="Heading2"/>
        <w:rPr>
          <w:color w:val="auto"/>
        </w:rPr>
      </w:pPr>
      <w:r w:rsidRPr="008E50F6">
        <w:rPr>
          <w:color w:val="auto"/>
        </w:rPr>
        <w:t>Resources</w:t>
      </w:r>
    </w:p>
    <w:p w14:paraId="31AF9170" w14:textId="77777777" w:rsidR="00003F0A" w:rsidRDefault="00000000">
      <w:r>
        <w:t>Links to additional resources and documentation:</w:t>
      </w:r>
    </w:p>
    <w:p w14:paraId="376B5539" w14:textId="77777777" w:rsidR="00003F0A" w:rsidRDefault="00000000">
      <w:r>
        <w:t>- Official React Native Documentation: https://reactnative.dev/docs/getting-started</w:t>
      </w:r>
    </w:p>
    <w:p w14:paraId="486D188F" w14:textId="3035FCAF" w:rsidR="00003F0A" w:rsidRDefault="00000000" w:rsidP="008E50F6">
      <w:r>
        <w:t xml:space="preserve">- React Native Tutorials: </w:t>
      </w:r>
      <w:hyperlink r:id="rId6" w:history="1">
        <w:r w:rsidR="008E50F6" w:rsidRPr="00D02C82">
          <w:rPr>
            <w:rStyle w:val="Hyperlink"/>
          </w:rPr>
          <w:t>https://reactnative.dev/docs/tutorial</w:t>
        </w:r>
      </w:hyperlink>
    </w:p>
    <w:p w14:paraId="32737514" w14:textId="416BE6F1" w:rsidR="008E50F6" w:rsidRDefault="008E50F6" w:rsidP="008E50F6">
      <w:r>
        <w:t xml:space="preserve">- Java SDK download </w:t>
      </w:r>
      <w:r w:rsidRPr="008E50F6">
        <w:t>https://www.oracle.com/ca-en/java/technologies/downloads/#java17</w:t>
      </w:r>
    </w:p>
    <w:sectPr w:rsidR="008E50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8671237">
    <w:abstractNumId w:val="8"/>
  </w:num>
  <w:num w:numId="2" w16cid:durableId="1758942887">
    <w:abstractNumId w:val="6"/>
  </w:num>
  <w:num w:numId="3" w16cid:durableId="907155488">
    <w:abstractNumId w:val="5"/>
  </w:num>
  <w:num w:numId="4" w16cid:durableId="2001691493">
    <w:abstractNumId w:val="4"/>
  </w:num>
  <w:num w:numId="5" w16cid:durableId="193659961">
    <w:abstractNumId w:val="7"/>
  </w:num>
  <w:num w:numId="6" w16cid:durableId="209004459">
    <w:abstractNumId w:val="3"/>
  </w:num>
  <w:num w:numId="7" w16cid:durableId="1081678355">
    <w:abstractNumId w:val="2"/>
  </w:num>
  <w:num w:numId="8" w16cid:durableId="1978951579">
    <w:abstractNumId w:val="1"/>
  </w:num>
  <w:num w:numId="9" w16cid:durableId="32423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F0A"/>
    <w:rsid w:val="00034616"/>
    <w:rsid w:val="0006063C"/>
    <w:rsid w:val="0015074B"/>
    <w:rsid w:val="0029639D"/>
    <w:rsid w:val="00326F90"/>
    <w:rsid w:val="008E50F6"/>
    <w:rsid w:val="00AA1D8D"/>
    <w:rsid w:val="00B47730"/>
    <w:rsid w:val="00CB0664"/>
    <w:rsid w:val="00CB6B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995E0"/>
  <w14:defaultImageDpi w14:val="300"/>
  <w15:docId w15:val="{89A79DDB-2F07-426E-A581-F2BC6DB1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E50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8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native.dev/docs/tuto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Baker</cp:lastModifiedBy>
  <cp:revision>2</cp:revision>
  <dcterms:created xsi:type="dcterms:W3CDTF">2024-09-27T09:32:00Z</dcterms:created>
  <dcterms:modified xsi:type="dcterms:W3CDTF">2024-09-27T09:32:00Z</dcterms:modified>
  <cp:category/>
</cp:coreProperties>
</file>